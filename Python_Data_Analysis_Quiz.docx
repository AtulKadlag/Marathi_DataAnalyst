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38929" w14:textId="77777777" w:rsidR="0053200A" w:rsidRDefault="00000000">
      <w:pPr>
        <w:pStyle w:val="Title"/>
      </w:pPr>
      <w:r>
        <w:t>Python Data Analysis Quiz</w:t>
      </w:r>
    </w:p>
    <w:p w14:paraId="7341D1F8" w14:textId="77777777" w:rsidR="0053200A" w:rsidRDefault="00000000">
      <w:pPr>
        <w:pStyle w:val="ListNumber"/>
        <w:jc w:val="both"/>
      </w:pPr>
      <w:r>
        <w:t>Q1: What data type is best for storing numerical data with decimal places in Python?</w:t>
      </w:r>
    </w:p>
    <w:p w14:paraId="3F20FC66" w14:textId="77777777" w:rsidR="0053200A" w:rsidRDefault="00000000">
      <w:pPr>
        <w:pStyle w:val="ListBullet2"/>
      </w:pPr>
      <w:r>
        <w:t>int</w:t>
      </w:r>
    </w:p>
    <w:p w14:paraId="6F7F9EB5" w14:textId="77777777" w:rsidR="0053200A" w:rsidRDefault="00000000">
      <w:pPr>
        <w:pStyle w:val="ListBullet2"/>
      </w:pPr>
      <w:r>
        <w:t>float</w:t>
      </w:r>
    </w:p>
    <w:p w14:paraId="0DF874CD" w14:textId="77777777" w:rsidR="0053200A" w:rsidRDefault="00000000">
      <w:pPr>
        <w:pStyle w:val="ListBullet2"/>
      </w:pPr>
      <w:r>
        <w:t>str</w:t>
      </w:r>
    </w:p>
    <w:p w14:paraId="0FA59772" w14:textId="77777777" w:rsidR="0053200A" w:rsidRDefault="00000000">
      <w:pPr>
        <w:pStyle w:val="ListBullet2"/>
      </w:pPr>
      <w:r>
        <w:t>bool</w:t>
      </w:r>
    </w:p>
    <w:p w14:paraId="12E756BC" w14:textId="77777777" w:rsidR="0053200A" w:rsidRDefault="00000000">
      <w:pPr>
        <w:pStyle w:val="ListNumber"/>
        <w:jc w:val="both"/>
      </w:pPr>
      <w:r>
        <w:t>Q2: Which Python library is primarily used for data manipulation and analysis?</w:t>
      </w:r>
    </w:p>
    <w:p w14:paraId="4FF7379F" w14:textId="77777777" w:rsidR="0053200A" w:rsidRDefault="00000000">
      <w:pPr>
        <w:pStyle w:val="ListBullet2"/>
      </w:pPr>
      <w:r>
        <w:t>NumPy</w:t>
      </w:r>
    </w:p>
    <w:p w14:paraId="5A1DB9FC" w14:textId="77777777" w:rsidR="0053200A" w:rsidRDefault="00000000">
      <w:pPr>
        <w:pStyle w:val="ListBullet2"/>
      </w:pPr>
      <w:r>
        <w:t>Pandas</w:t>
      </w:r>
    </w:p>
    <w:p w14:paraId="4174CF9D" w14:textId="77777777" w:rsidR="0053200A" w:rsidRDefault="00000000">
      <w:pPr>
        <w:pStyle w:val="ListBullet2"/>
      </w:pPr>
      <w:r>
        <w:t>Matplotlib</w:t>
      </w:r>
    </w:p>
    <w:p w14:paraId="394D966C" w14:textId="77777777" w:rsidR="0053200A" w:rsidRDefault="00000000">
      <w:pPr>
        <w:pStyle w:val="ListBullet2"/>
      </w:pPr>
      <w:r>
        <w:t>Seaborn</w:t>
      </w:r>
    </w:p>
    <w:p w14:paraId="73641807" w14:textId="77777777" w:rsidR="0053200A" w:rsidRDefault="00000000">
      <w:pPr>
        <w:pStyle w:val="ListNumber"/>
        <w:jc w:val="both"/>
      </w:pPr>
      <w:r>
        <w:t>Q3: In NumPy, what is the main object used for storing data?</w:t>
      </w:r>
    </w:p>
    <w:p w14:paraId="61FAC5F1" w14:textId="77777777" w:rsidR="0053200A" w:rsidRDefault="00000000">
      <w:pPr>
        <w:pStyle w:val="ListBullet2"/>
      </w:pPr>
      <w:r>
        <w:t>DataFrame</w:t>
      </w:r>
    </w:p>
    <w:p w14:paraId="6C88A310" w14:textId="77777777" w:rsidR="0053200A" w:rsidRDefault="00000000">
      <w:pPr>
        <w:pStyle w:val="ListBullet2"/>
      </w:pPr>
      <w:r>
        <w:t>Series</w:t>
      </w:r>
    </w:p>
    <w:p w14:paraId="50E487F6" w14:textId="77777777" w:rsidR="0053200A" w:rsidRDefault="00000000">
      <w:pPr>
        <w:pStyle w:val="ListBullet2"/>
      </w:pPr>
      <w:r>
        <w:t>Array</w:t>
      </w:r>
    </w:p>
    <w:p w14:paraId="6A40B89D" w14:textId="77777777" w:rsidR="0053200A" w:rsidRDefault="00000000">
      <w:pPr>
        <w:pStyle w:val="ListBullet2"/>
      </w:pPr>
      <w:r>
        <w:t>List</w:t>
      </w:r>
    </w:p>
    <w:p w14:paraId="5D64377B" w14:textId="77777777" w:rsidR="0053200A" w:rsidRDefault="00000000">
      <w:pPr>
        <w:pStyle w:val="ListNumber"/>
        <w:jc w:val="both"/>
      </w:pPr>
      <w:r>
        <w:t>Q4: Which function in Pandas is used to read a CSV file?</w:t>
      </w:r>
    </w:p>
    <w:p w14:paraId="68B154AE" w14:textId="77777777" w:rsidR="0053200A" w:rsidRDefault="00000000">
      <w:pPr>
        <w:pStyle w:val="ListBullet2"/>
      </w:pPr>
      <w:r>
        <w:t>read_csv()</w:t>
      </w:r>
    </w:p>
    <w:p w14:paraId="760A7FBC" w14:textId="77777777" w:rsidR="0053200A" w:rsidRDefault="00000000">
      <w:pPr>
        <w:pStyle w:val="ListBullet2"/>
      </w:pPr>
      <w:r>
        <w:t>read_excel()</w:t>
      </w:r>
    </w:p>
    <w:p w14:paraId="0BD3380D" w14:textId="77777777" w:rsidR="0053200A" w:rsidRDefault="00000000">
      <w:pPr>
        <w:pStyle w:val="ListBullet2"/>
      </w:pPr>
      <w:r>
        <w:t>read_html()</w:t>
      </w:r>
    </w:p>
    <w:p w14:paraId="4119FBCD" w14:textId="77777777" w:rsidR="0053200A" w:rsidRDefault="00000000">
      <w:pPr>
        <w:pStyle w:val="ListBullet2"/>
      </w:pPr>
      <w:r>
        <w:t>read_json()</w:t>
      </w:r>
    </w:p>
    <w:p w14:paraId="02288D6B" w14:textId="77777777" w:rsidR="0053200A" w:rsidRDefault="00000000">
      <w:pPr>
        <w:pStyle w:val="ListNumber"/>
        <w:jc w:val="both"/>
      </w:pPr>
      <w:r>
        <w:t>Q5: In SQL, which command is used to retrieve data from a database?</w:t>
      </w:r>
    </w:p>
    <w:p w14:paraId="68C6041B" w14:textId="77777777" w:rsidR="0053200A" w:rsidRDefault="00000000">
      <w:pPr>
        <w:pStyle w:val="ListBullet2"/>
      </w:pPr>
      <w:r>
        <w:t>GET</w:t>
      </w:r>
    </w:p>
    <w:p w14:paraId="0F986F88" w14:textId="77777777" w:rsidR="0053200A" w:rsidRDefault="00000000">
      <w:pPr>
        <w:pStyle w:val="ListBullet2"/>
      </w:pPr>
      <w:r>
        <w:t>SELECT</w:t>
      </w:r>
    </w:p>
    <w:p w14:paraId="65FB7837" w14:textId="77777777" w:rsidR="0053200A" w:rsidRDefault="00000000">
      <w:pPr>
        <w:pStyle w:val="ListBullet2"/>
      </w:pPr>
      <w:r>
        <w:t>FETCH</w:t>
      </w:r>
    </w:p>
    <w:p w14:paraId="7B3FBE94" w14:textId="77777777" w:rsidR="0053200A" w:rsidRDefault="00000000">
      <w:pPr>
        <w:pStyle w:val="ListBullet2"/>
      </w:pPr>
      <w:r>
        <w:t>EXTRACT</w:t>
      </w:r>
    </w:p>
    <w:p w14:paraId="43811F4B" w14:textId="77777777" w:rsidR="0053200A" w:rsidRDefault="00000000">
      <w:pPr>
        <w:pStyle w:val="ListNumber"/>
        <w:jc w:val="both"/>
      </w:pPr>
      <w:r>
        <w:t>Q6: What is the output of this Python code: `</w:t>
      </w:r>
      <w:proofErr w:type="gramStart"/>
      <w:r>
        <w:t>len(</w:t>
      </w:r>
      <w:proofErr w:type="gramEnd"/>
      <w:r>
        <w:t>set([1, 2, 3, 2, 1]))`?</w:t>
      </w:r>
    </w:p>
    <w:p w14:paraId="4B9A5284" w14:textId="77777777" w:rsidR="0053200A" w:rsidRDefault="00000000">
      <w:pPr>
        <w:pStyle w:val="ListBullet2"/>
      </w:pPr>
      <w:r>
        <w:t>2</w:t>
      </w:r>
    </w:p>
    <w:p w14:paraId="7A5C7CB9" w14:textId="77777777" w:rsidR="0053200A" w:rsidRDefault="00000000">
      <w:pPr>
        <w:pStyle w:val="ListBullet2"/>
      </w:pPr>
      <w:r>
        <w:t>3</w:t>
      </w:r>
    </w:p>
    <w:p w14:paraId="4929BF31" w14:textId="77777777" w:rsidR="0053200A" w:rsidRDefault="00000000">
      <w:pPr>
        <w:pStyle w:val="ListBullet2"/>
      </w:pPr>
      <w:r>
        <w:t>5</w:t>
      </w:r>
    </w:p>
    <w:p w14:paraId="6198898C" w14:textId="77777777" w:rsidR="0053200A" w:rsidRDefault="00000000">
      <w:pPr>
        <w:pStyle w:val="ListBullet2"/>
      </w:pPr>
      <w:r>
        <w:t>Syntax Error</w:t>
      </w:r>
    </w:p>
    <w:p w14:paraId="76051DD1" w14:textId="77777777" w:rsidR="0053200A" w:rsidRDefault="00000000">
      <w:pPr>
        <w:pStyle w:val="ListNumber"/>
        <w:jc w:val="both"/>
      </w:pPr>
      <w:r>
        <w:t>Q7: In Matplotlib, which function is used to create a new figure?</w:t>
      </w:r>
    </w:p>
    <w:p w14:paraId="3D55E4CB" w14:textId="77777777" w:rsidR="0053200A" w:rsidRDefault="00000000">
      <w:pPr>
        <w:pStyle w:val="ListBullet2"/>
      </w:pPr>
      <w:r>
        <w:lastRenderedPageBreak/>
        <w:t>figure()</w:t>
      </w:r>
    </w:p>
    <w:p w14:paraId="233721FB" w14:textId="77777777" w:rsidR="0053200A" w:rsidRDefault="00000000">
      <w:pPr>
        <w:pStyle w:val="ListBullet2"/>
      </w:pPr>
      <w:r>
        <w:t>plot()</w:t>
      </w:r>
    </w:p>
    <w:p w14:paraId="151F52AF" w14:textId="77777777" w:rsidR="0053200A" w:rsidRDefault="00000000">
      <w:pPr>
        <w:pStyle w:val="ListBullet2"/>
      </w:pPr>
      <w:r>
        <w:t>show()</w:t>
      </w:r>
    </w:p>
    <w:p w14:paraId="6DB3B566" w14:textId="77777777" w:rsidR="0053200A" w:rsidRDefault="00000000">
      <w:pPr>
        <w:pStyle w:val="ListBullet2"/>
      </w:pPr>
      <w:r>
        <w:t>draw()</w:t>
      </w:r>
    </w:p>
    <w:p w14:paraId="7FB9C57C" w14:textId="77777777" w:rsidR="0053200A" w:rsidRDefault="00000000">
      <w:pPr>
        <w:pStyle w:val="ListNumber"/>
        <w:jc w:val="both"/>
      </w:pPr>
      <w:r>
        <w:t>Q8: What method is used to join two DataFrames in Pandas based on a key?</w:t>
      </w:r>
    </w:p>
    <w:p w14:paraId="14DA1265" w14:textId="77777777" w:rsidR="0053200A" w:rsidRDefault="00000000">
      <w:pPr>
        <w:pStyle w:val="ListBullet2"/>
      </w:pPr>
      <w:r>
        <w:t>concat()</w:t>
      </w:r>
    </w:p>
    <w:p w14:paraId="0D007959" w14:textId="77777777" w:rsidR="0053200A" w:rsidRDefault="00000000">
      <w:pPr>
        <w:pStyle w:val="ListBullet2"/>
      </w:pPr>
      <w:r>
        <w:t>merge()</w:t>
      </w:r>
    </w:p>
    <w:p w14:paraId="663BF7D6" w14:textId="77777777" w:rsidR="0053200A" w:rsidRDefault="00000000">
      <w:pPr>
        <w:pStyle w:val="ListBullet2"/>
      </w:pPr>
      <w:r>
        <w:t>join()</w:t>
      </w:r>
    </w:p>
    <w:p w14:paraId="259FC8E6" w14:textId="77777777" w:rsidR="0053200A" w:rsidRDefault="00000000">
      <w:pPr>
        <w:pStyle w:val="ListBullet2"/>
      </w:pPr>
      <w:r>
        <w:t>combine()</w:t>
      </w:r>
    </w:p>
    <w:p w14:paraId="3A4ECAC9" w14:textId="77777777" w:rsidR="0053200A" w:rsidRDefault="00000000">
      <w:pPr>
        <w:pStyle w:val="ListNumber"/>
        <w:jc w:val="both"/>
      </w:pPr>
      <w:r>
        <w:t>Q9: Which of the following is a Python data type for immutable ordered sequences?</w:t>
      </w:r>
    </w:p>
    <w:p w14:paraId="7BC66173" w14:textId="77777777" w:rsidR="0053200A" w:rsidRDefault="00000000">
      <w:pPr>
        <w:pStyle w:val="ListBullet2"/>
      </w:pPr>
      <w:r>
        <w:t>List</w:t>
      </w:r>
    </w:p>
    <w:p w14:paraId="04957038" w14:textId="77777777" w:rsidR="0053200A" w:rsidRDefault="00000000">
      <w:pPr>
        <w:pStyle w:val="ListBullet2"/>
      </w:pPr>
      <w:r>
        <w:t>Dictionary</w:t>
      </w:r>
    </w:p>
    <w:p w14:paraId="73FEB622" w14:textId="77777777" w:rsidR="0053200A" w:rsidRDefault="00000000">
      <w:pPr>
        <w:pStyle w:val="ListBullet2"/>
      </w:pPr>
      <w:r>
        <w:t>Set</w:t>
      </w:r>
    </w:p>
    <w:p w14:paraId="0D9E337C" w14:textId="77777777" w:rsidR="0053200A" w:rsidRDefault="00000000">
      <w:pPr>
        <w:pStyle w:val="ListBullet2"/>
      </w:pPr>
      <w:r>
        <w:t>Tuple</w:t>
      </w:r>
    </w:p>
    <w:p w14:paraId="26050298" w14:textId="77777777" w:rsidR="0053200A" w:rsidRDefault="00000000">
      <w:pPr>
        <w:pStyle w:val="ListNumber"/>
        <w:jc w:val="both"/>
      </w:pPr>
      <w:r>
        <w:t>Q10: What is the primary use of Seaborn library in Python?</w:t>
      </w:r>
    </w:p>
    <w:p w14:paraId="294137D8" w14:textId="77777777" w:rsidR="0053200A" w:rsidRDefault="00000000">
      <w:pPr>
        <w:pStyle w:val="ListBullet2"/>
      </w:pPr>
      <w:r>
        <w:t>Data Cleaning</w:t>
      </w:r>
    </w:p>
    <w:p w14:paraId="46081CE7" w14:textId="77777777" w:rsidR="0053200A" w:rsidRDefault="00000000">
      <w:pPr>
        <w:pStyle w:val="ListBullet2"/>
      </w:pPr>
      <w:r>
        <w:t>Statistical Data Visualization</w:t>
      </w:r>
    </w:p>
    <w:p w14:paraId="4049B60A" w14:textId="77777777" w:rsidR="0053200A" w:rsidRDefault="00000000">
      <w:pPr>
        <w:pStyle w:val="ListBullet2"/>
      </w:pPr>
      <w:r>
        <w:t>Machine Learning</w:t>
      </w:r>
    </w:p>
    <w:p w14:paraId="66D97B97" w14:textId="77777777" w:rsidR="0053200A" w:rsidRDefault="00000000">
      <w:pPr>
        <w:pStyle w:val="ListBullet2"/>
      </w:pPr>
      <w:r>
        <w:t>Web Development</w:t>
      </w:r>
    </w:p>
    <w:p w14:paraId="40674784" w14:textId="05A35E68" w:rsidR="0053200A" w:rsidRDefault="0053200A">
      <w:pPr>
        <w:pStyle w:val="ListBullet"/>
      </w:pPr>
    </w:p>
    <w:sectPr w:rsidR="0053200A" w:rsidSect="005A3C4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45084782">
    <w:abstractNumId w:val="8"/>
  </w:num>
  <w:num w:numId="2" w16cid:durableId="1640644509">
    <w:abstractNumId w:val="6"/>
  </w:num>
  <w:num w:numId="3" w16cid:durableId="1997609122">
    <w:abstractNumId w:val="5"/>
  </w:num>
  <w:num w:numId="4" w16cid:durableId="2059013145">
    <w:abstractNumId w:val="4"/>
  </w:num>
  <w:num w:numId="5" w16cid:durableId="2040272897">
    <w:abstractNumId w:val="7"/>
  </w:num>
  <w:num w:numId="6" w16cid:durableId="20448012">
    <w:abstractNumId w:val="3"/>
  </w:num>
  <w:num w:numId="7" w16cid:durableId="2037004655">
    <w:abstractNumId w:val="2"/>
  </w:num>
  <w:num w:numId="8" w16cid:durableId="46074039">
    <w:abstractNumId w:val="1"/>
  </w:num>
  <w:num w:numId="9" w16cid:durableId="15317205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53200A"/>
    <w:rsid w:val="005A3C4B"/>
    <w:rsid w:val="008E067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1ECCC8"/>
  <w14:defaultImageDpi w14:val="300"/>
  <w15:docId w15:val="{8DE5C9CF-EF92-43C0-834E-ABE3C6E47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Atul C Kadlag</cp:lastModifiedBy>
  <cp:revision>2</cp:revision>
  <dcterms:created xsi:type="dcterms:W3CDTF">2024-03-12T08:59:00Z</dcterms:created>
  <dcterms:modified xsi:type="dcterms:W3CDTF">2024-03-12T08:59:00Z</dcterms:modified>
  <cp:category/>
</cp:coreProperties>
</file>