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2273" w14:textId="77777777" w:rsidR="00F94C4E" w:rsidRDefault="00000000">
      <w:pPr>
        <w:pStyle w:val="Title"/>
      </w:pPr>
      <w:r>
        <w:t>Additional Python Data Analysis Quiz Questions</w:t>
      </w:r>
    </w:p>
    <w:p w14:paraId="030F8B1E" w14:textId="77777777" w:rsidR="00F94C4E" w:rsidRDefault="00000000">
      <w:pPr>
        <w:pStyle w:val="ListNumber"/>
        <w:jc w:val="both"/>
      </w:pPr>
      <w:r>
        <w:t>Q: In Python, which library is typically used for creating interactive visualizations in a web browser?</w:t>
      </w:r>
    </w:p>
    <w:p w14:paraId="0658C2C3" w14:textId="77777777" w:rsidR="00F94C4E" w:rsidRDefault="00000000">
      <w:pPr>
        <w:pStyle w:val="ListBullet2"/>
      </w:pPr>
      <w:r>
        <w:t>Matplotlib</w:t>
      </w:r>
    </w:p>
    <w:p w14:paraId="1634638C" w14:textId="77777777" w:rsidR="00F94C4E" w:rsidRDefault="00000000">
      <w:pPr>
        <w:pStyle w:val="ListBullet2"/>
      </w:pPr>
      <w:r>
        <w:t>Seaborn</w:t>
      </w:r>
    </w:p>
    <w:p w14:paraId="72DBBEE0" w14:textId="77777777" w:rsidR="00F94C4E" w:rsidRDefault="00000000">
      <w:pPr>
        <w:pStyle w:val="ListBullet2"/>
      </w:pPr>
      <w:r>
        <w:t>Bokeh</w:t>
      </w:r>
    </w:p>
    <w:p w14:paraId="73367DD6" w14:textId="77777777" w:rsidR="00F94C4E" w:rsidRDefault="00000000">
      <w:pPr>
        <w:pStyle w:val="ListBullet2"/>
      </w:pPr>
      <w:r>
        <w:t>Plotly</w:t>
      </w:r>
    </w:p>
    <w:p w14:paraId="1D8C2EA6" w14:textId="77777777" w:rsidR="00F94C4E" w:rsidRDefault="00000000">
      <w:pPr>
        <w:pStyle w:val="ListNumber"/>
        <w:jc w:val="both"/>
      </w:pPr>
      <w:r>
        <w:t>Q: When working with a DataFrame in Pandas, how would you select the rows where the value in the column 'Age' is greater than 30?</w:t>
      </w:r>
    </w:p>
    <w:p w14:paraId="25E648A9" w14:textId="77777777" w:rsidR="00F94C4E" w:rsidRDefault="00000000">
      <w:pPr>
        <w:pStyle w:val="ListBullet2"/>
      </w:pPr>
      <w:r>
        <w:t>df['Age'] &gt; 30</w:t>
      </w:r>
    </w:p>
    <w:p w14:paraId="0E7E3145" w14:textId="77777777" w:rsidR="00F94C4E" w:rsidRDefault="00000000">
      <w:pPr>
        <w:pStyle w:val="ListBullet2"/>
      </w:pPr>
      <w:r>
        <w:t>df[df['Age'] &gt; 30]</w:t>
      </w:r>
    </w:p>
    <w:p w14:paraId="1A34EE8C" w14:textId="77777777" w:rsidR="00F94C4E" w:rsidRDefault="00000000">
      <w:pPr>
        <w:pStyle w:val="ListBullet2"/>
      </w:pPr>
      <w:r>
        <w:t>df.query('Age &gt; 30')</w:t>
      </w:r>
    </w:p>
    <w:p w14:paraId="7BB03976" w14:textId="77777777" w:rsidR="00F94C4E" w:rsidRDefault="00000000">
      <w:pPr>
        <w:pStyle w:val="ListBullet2"/>
      </w:pPr>
      <w:r>
        <w:t>All of the above</w:t>
      </w:r>
    </w:p>
    <w:p w14:paraId="41AF3791" w14:textId="77777777" w:rsidR="00F94C4E" w:rsidRDefault="00000000">
      <w:pPr>
        <w:pStyle w:val="ListNumber"/>
        <w:jc w:val="both"/>
      </w:pPr>
      <w:r>
        <w:t>Q: In Python, which method is used to randomly shuffle elements in a list 'lst'?</w:t>
      </w:r>
    </w:p>
    <w:p w14:paraId="79F37A75" w14:textId="77777777" w:rsidR="00F94C4E" w:rsidRDefault="00000000">
      <w:pPr>
        <w:pStyle w:val="ListBullet2"/>
      </w:pPr>
      <w:r>
        <w:t>lst.shuffle()</w:t>
      </w:r>
    </w:p>
    <w:p w14:paraId="0CADD0F8" w14:textId="77777777" w:rsidR="00F94C4E" w:rsidRDefault="00000000">
      <w:pPr>
        <w:pStyle w:val="ListBullet2"/>
      </w:pPr>
      <w:r>
        <w:t>random.shuffle(lst)</w:t>
      </w:r>
    </w:p>
    <w:p w14:paraId="03367451" w14:textId="77777777" w:rsidR="00F94C4E" w:rsidRDefault="00000000">
      <w:pPr>
        <w:pStyle w:val="ListBullet2"/>
      </w:pPr>
      <w:r>
        <w:t>shuffle(lst)</w:t>
      </w:r>
    </w:p>
    <w:p w14:paraId="5B190012" w14:textId="77777777" w:rsidR="00F94C4E" w:rsidRDefault="00000000">
      <w:pPr>
        <w:pStyle w:val="ListBullet2"/>
      </w:pPr>
      <w:r>
        <w:t>lst.random.shuffle()</w:t>
      </w:r>
    </w:p>
    <w:p w14:paraId="3C01B8B4" w14:textId="77777777" w:rsidR="00F94C4E" w:rsidRDefault="00000000">
      <w:pPr>
        <w:pStyle w:val="ListNumber"/>
        <w:jc w:val="both"/>
      </w:pPr>
      <w:r>
        <w:t>Q: What is the output of the following Python code: `</w:t>
      </w:r>
      <w:proofErr w:type="gramStart"/>
      <w:r>
        <w:t>print(</w:t>
      </w:r>
      <w:proofErr w:type="gramEnd"/>
      <w:r>
        <w:t>'Data' + 'Analysis')`?</w:t>
      </w:r>
    </w:p>
    <w:p w14:paraId="2917B067" w14:textId="77777777" w:rsidR="00F94C4E" w:rsidRDefault="00000000">
      <w:pPr>
        <w:pStyle w:val="ListBullet2"/>
      </w:pPr>
      <w:r>
        <w:t>Data Analysis</w:t>
      </w:r>
    </w:p>
    <w:p w14:paraId="0CD71F2F" w14:textId="77777777" w:rsidR="00F94C4E" w:rsidRDefault="00000000">
      <w:pPr>
        <w:pStyle w:val="ListBullet2"/>
      </w:pPr>
      <w:r>
        <w:t>Data+Analysis</w:t>
      </w:r>
    </w:p>
    <w:p w14:paraId="33D417A8" w14:textId="77777777" w:rsidR="00F94C4E" w:rsidRDefault="00000000">
      <w:pPr>
        <w:pStyle w:val="ListBullet2"/>
      </w:pPr>
      <w:r>
        <w:t>DataAnalysis</w:t>
      </w:r>
    </w:p>
    <w:p w14:paraId="6A9C49BE" w14:textId="77777777" w:rsidR="00F94C4E" w:rsidRDefault="00000000">
      <w:pPr>
        <w:pStyle w:val="ListBullet2"/>
      </w:pPr>
      <w:r>
        <w:t>Error</w:t>
      </w:r>
    </w:p>
    <w:p w14:paraId="2AAED72C" w14:textId="77777777" w:rsidR="00F94C4E" w:rsidRDefault="00000000">
      <w:pPr>
        <w:pStyle w:val="ListNumber"/>
        <w:jc w:val="both"/>
      </w:pPr>
      <w:r>
        <w:t>Q: In a SQL query, which clause is used to filter the results of a query based on a condition?</w:t>
      </w:r>
    </w:p>
    <w:p w14:paraId="10817BAB" w14:textId="77777777" w:rsidR="00F94C4E" w:rsidRDefault="00000000">
      <w:pPr>
        <w:pStyle w:val="ListBullet2"/>
      </w:pPr>
      <w:r>
        <w:t>WHERE</w:t>
      </w:r>
    </w:p>
    <w:p w14:paraId="527209F0" w14:textId="77777777" w:rsidR="00F94C4E" w:rsidRDefault="00000000">
      <w:pPr>
        <w:pStyle w:val="ListBullet2"/>
      </w:pPr>
      <w:r>
        <w:t>FILTER</w:t>
      </w:r>
    </w:p>
    <w:p w14:paraId="7BF42C94" w14:textId="77777777" w:rsidR="00F94C4E" w:rsidRDefault="00000000">
      <w:pPr>
        <w:pStyle w:val="ListBullet2"/>
      </w:pPr>
      <w:r>
        <w:t>HAVING</w:t>
      </w:r>
    </w:p>
    <w:p w14:paraId="615F1549" w14:textId="77777777" w:rsidR="00F94C4E" w:rsidRDefault="00000000">
      <w:pPr>
        <w:pStyle w:val="ListBullet2"/>
      </w:pPr>
      <w:r>
        <w:t>SELECT</w:t>
      </w:r>
    </w:p>
    <w:p w14:paraId="4FA94EA4" w14:textId="77777777" w:rsidR="00F94C4E" w:rsidRDefault="00000000">
      <w:pPr>
        <w:pStyle w:val="ListNumber"/>
        <w:jc w:val="both"/>
      </w:pPr>
      <w:r>
        <w:t>Q: Which Pandas method is used to read data from a SQL database into a DataFrame?</w:t>
      </w:r>
    </w:p>
    <w:p w14:paraId="2D3ABF5F" w14:textId="77777777" w:rsidR="00F94C4E" w:rsidRDefault="00000000">
      <w:pPr>
        <w:pStyle w:val="ListBullet2"/>
      </w:pPr>
      <w:r>
        <w:t>pd.read_sql()</w:t>
      </w:r>
    </w:p>
    <w:p w14:paraId="41CC7887" w14:textId="77777777" w:rsidR="00F94C4E" w:rsidRDefault="00000000">
      <w:pPr>
        <w:pStyle w:val="ListBullet2"/>
      </w:pPr>
      <w:r>
        <w:lastRenderedPageBreak/>
        <w:t>pd.from_sql()</w:t>
      </w:r>
    </w:p>
    <w:p w14:paraId="5C38A4CA" w14:textId="77777777" w:rsidR="00F94C4E" w:rsidRDefault="00000000">
      <w:pPr>
        <w:pStyle w:val="ListBullet2"/>
      </w:pPr>
      <w:r>
        <w:t>pd.sql_read()</w:t>
      </w:r>
    </w:p>
    <w:p w14:paraId="0416B9BF" w14:textId="77777777" w:rsidR="00F94C4E" w:rsidRDefault="00000000">
      <w:pPr>
        <w:pStyle w:val="ListBullet2"/>
      </w:pPr>
      <w:r>
        <w:t>pd.load_sql()</w:t>
      </w:r>
    </w:p>
    <w:p w14:paraId="1C6D561E" w14:textId="77777777" w:rsidR="00F94C4E" w:rsidRDefault="00000000">
      <w:pPr>
        <w:pStyle w:val="ListNumber"/>
        <w:jc w:val="both"/>
      </w:pPr>
      <w:r>
        <w:t>Q: In NumPy, how do you calculate the dot product of two arrays 'a' and 'b'?</w:t>
      </w:r>
    </w:p>
    <w:p w14:paraId="298D855B" w14:textId="77777777" w:rsidR="00F94C4E" w:rsidRDefault="00000000">
      <w:pPr>
        <w:pStyle w:val="ListBullet2"/>
      </w:pPr>
      <w:r>
        <w:t>np.dot(a, b)</w:t>
      </w:r>
    </w:p>
    <w:p w14:paraId="3541C056" w14:textId="77777777" w:rsidR="00F94C4E" w:rsidRDefault="00000000">
      <w:pPr>
        <w:pStyle w:val="ListBullet2"/>
      </w:pPr>
      <w:r>
        <w:t>a * b</w:t>
      </w:r>
    </w:p>
    <w:p w14:paraId="367C79A3" w14:textId="77777777" w:rsidR="00F94C4E" w:rsidRDefault="00000000">
      <w:pPr>
        <w:pStyle w:val="ListBullet2"/>
      </w:pPr>
      <w:r>
        <w:t>a.dot(b)</w:t>
      </w:r>
    </w:p>
    <w:p w14:paraId="60532640" w14:textId="77777777" w:rsidR="00F94C4E" w:rsidRDefault="00000000">
      <w:pPr>
        <w:pStyle w:val="ListBullet2"/>
      </w:pPr>
      <w:r>
        <w:t>np.multiply(a, b)</w:t>
      </w:r>
    </w:p>
    <w:p w14:paraId="24ECABAF" w14:textId="77777777" w:rsidR="00F94C4E" w:rsidRDefault="00000000">
      <w:pPr>
        <w:pStyle w:val="ListNumber"/>
        <w:jc w:val="both"/>
      </w:pPr>
      <w:r>
        <w:t>Q: Which of the following is a valid way to start a multi-line comment in Python?</w:t>
      </w:r>
    </w:p>
    <w:p w14:paraId="26832D05" w14:textId="77777777" w:rsidR="00F94C4E" w:rsidRDefault="00000000">
      <w:pPr>
        <w:pStyle w:val="ListBullet2"/>
      </w:pPr>
      <w:r>
        <w:t>//</w:t>
      </w:r>
    </w:p>
    <w:p w14:paraId="1162E77F" w14:textId="77777777" w:rsidR="00F94C4E" w:rsidRDefault="00000000">
      <w:pPr>
        <w:pStyle w:val="ListBullet2"/>
      </w:pPr>
      <w:r>
        <w:t>#</w:t>
      </w:r>
    </w:p>
    <w:p w14:paraId="1A579BFA" w14:textId="77777777" w:rsidR="00F94C4E" w:rsidRDefault="00000000">
      <w:pPr>
        <w:pStyle w:val="ListBullet2"/>
      </w:pPr>
      <w:r>
        <w:t>'''</w:t>
      </w:r>
    </w:p>
    <w:p w14:paraId="2E077913" w14:textId="77777777" w:rsidR="00F94C4E" w:rsidRDefault="00000000">
      <w:pPr>
        <w:pStyle w:val="ListBullet2"/>
      </w:pPr>
      <w:r>
        <w:t>&lt;!--</w:t>
      </w:r>
    </w:p>
    <w:p w14:paraId="2F20A7E0" w14:textId="77777777" w:rsidR="00F94C4E" w:rsidRDefault="00000000">
      <w:pPr>
        <w:pStyle w:val="ListNumber"/>
        <w:jc w:val="both"/>
      </w:pPr>
      <w:r>
        <w:t>Q: What will be the output of the following Python code snippet: `</w:t>
      </w:r>
      <w:proofErr w:type="gramStart"/>
      <w:r>
        <w:t>print(</w:t>
      </w:r>
      <w:proofErr w:type="gramEnd"/>
      <w:r>
        <w:t>5 // 2)`?</w:t>
      </w:r>
    </w:p>
    <w:p w14:paraId="12D509A1" w14:textId="77777777" w:rsidR="00F94C4E" w:rsidRDefault="00000000">
      <w:pPr>
        <w:pStyle w:val="ListBullet2"/>
      </w:pPr>
      <w:r>
        <w:t>2.5</w:t>
      </w:r>
    </w:p>
    <w:p w14:paraId="11DF2362" w14:textId="77777777" w:rsidR="00F94C4E" w:rsidRDefault="00000000">
      <w:pPr>
        <w:pStyle w:val="ListBullet2"/>
      </w:pPr>
      <w:r>
        <w:t>2</w:t>
      </w:r>
    </w:p>
    <w:p w14:paraId="385D1B6D" w14:textId="77777777" w:rsidR="00F94C4E" w:rsidRDefault="00000000">
      <w:pPr>
        <w:pStyle w:val="ListBullet2"/>
      </w:pPr>
      <w:r>
        <w:t>3</w:t>
      </w:r>
    </w:p>
    <w:p w14:paraId="66F2009C" w14:textId="77777777" w:rsidR="00F94C4E" w:rsidRDefault="00000000">
      <w:pPr>
        <w:pStyle w:val="ListBullet2"/>
      </w:pPr>
      <w:r>
        <w:t>Syntax Error</w:t>
      </w:r>
    </w:p>
    <w:p w14:paraId="563801A4" w14:textId="77777777" w:rsidR="00F94C4E" w:rsidRDefault="00000000">
      <w:pPr>
        <w:pStyle w:val="ListNumber"/>
        <w:jc w:val="both"/>
      </w:pPr>
      <w:r>
        <w:t>Q: In matplotlib, how would you save a plot to a file named 'myplot.png'?</w:t>
      </w:r>
    </w:p>
    <w:p w14:paraId="3DA3C9D1" w14:textId="77777777" w:rsidR="00F94C4E" w:rsidRDefault="00000000">
      <w:pPr>
        <w:pStyle w:val="ListBullet2"/>
      </w:pPr>
      <w:r>
        <w:t>plt.save('myplot.png')</w:t>
      </w:r>
    </w:p>
    <w:p w14:paraId="4F823D94" w14:textId="77777777" w:rsidR="00F94C4E" w:rsidRDefault="00000000">
      <w:pPr>
        <w:pStyle w:val="ListBullet2"/>
      </w:pPr>
      <w:r>
        <w:t>plt.savefig('myplot.png')</w:t>
      </w:r>
    </w:p>
    <w:p w14:paraId="52812AC2" w14:textId="77777777" w:rsidR="00F94C4E" w:rsidRDefault="00000000">
      <w:pPr>
        <w:pStyle w:val="ListBullet2"/>
      </w:pPr>
      <w:r>
        <w:t>plt.write('myplot.png')</w:t>
      </w:r>
    </w:p>
    <w:p w14:paraId="40524611" w14:textId="77777777" w:rsidR="00F94C4E" w:rsidRDefault="00000000">
      <w:pPr>
        <w:pStyle w:val="ListBullet2"/>
      </w:pPr>
      <w:r>
        <w:t>plt.export('myplot.png')</w:t>
      </w:r>
    </w:p>
    <w:p w14:paraId="2F56E21A" w14:textId="58319212" w:rsidR="00F94C4E" w:rsidRDefault="00F94C4E" w:rsidP="009C5182">
      <w:pPr>
        <w:pStyle w:val="ListBullet"/>
        <w:numPr>
          <w:ilvl w:val="0"/>
          <w:numId w:val="0"/>
        </w:numPr>
        <w:ind w:left="360"/>
      </w:pPr>
    </w:p>
    <w:sectPr w:rsidR="00F94C4E" w:rsidSect="00FD7A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8047335">
    <w:abstractNumId w:val="8"/>
  </w:num>
  <w:num w:numId="2" w16cid:durableId="653993958">
    <w:abstractNumId w:val="6"/>
  </w:num>
  <w:num w:numId="3" w16cid:durableId="1538007060">
    <w:abstractNumId w:val="5"/>
  </w:num>
  <w:num w:numId="4" w16cid:durableId="1217279212">
    <w:abstractNumId w:val="4"/>
  </w:num>
  <w:num w:numId="5" w16cid:durableId="1309743924">
    <w:abstractNumId w:val="7"/>
  </w:num>
  <w:num w:numId="6" w16cid:durableId="1343166937">
    <w:abstractNumId w:val="3"/>
  </w:num>
  <w:num w:numId="7" w16cid:durableId="1999845721">
    <w:abstractNumId w:val="2"/>
  </w:num>
  <w:num w:numId="8" w16cid:durableId="1562523870">
    <w:abstractNumId w:val="1"/>
  </w:num>
  <w:num w:numId="9" w16cid:durableId="62535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7F43"/>
    <w:rsid w:val="009C5182"/>
    <w:rsid w:val="00AA1D8D"/>
    <w:rsid w:val="00B47730"/>
    <w:rsid w:val="00CB0664"/>
    <w:rsid w:val="00F94C4E"/>
    <w:rsid w:val="00FC693F"/>
    <w:rsid w:val="00F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965CC"/>
  <w14:defaultImageDpi w14:val="300"/>
  <w15:docId w15:val="{ECBF5EB0-483D-4F03-9D82-58751B52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Atul C Kadlag</cp:lastModifiedBy>
  <cp:revision>4</cp:revision>
  <dcterms:created xsi:type="dcterms:W3CDTF">2024-03-15T03:34:00Z</dcterms:created>
  <dcterms:modified xsi:type="dcterms:W3CDTF">2024-03-15T03:36:00Z</dcterms:modified>
  <cp:category/>
</cp:coreProperties>
</file>