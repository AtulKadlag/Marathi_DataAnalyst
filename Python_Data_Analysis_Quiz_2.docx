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1C7D" w14:textId="77777777" w:rsidR="006D31CF" w:rsidRDefault="00000000">
      <w:pPr>
        <w:pStyle w:val="Title"/>
      </w:pPr>
      <w:r>
        <w:t>Python Data Analysis Quiz</w:t>
      </w:r>
    </w:p>
    <w:p w14:paraId="1A90C11A" w14:textId="77777777" w:rsidR="006D31CF" w:rsidRDefault="00000000">
      <w:pPr>
        <w:pStyle w:val="ListNumber"/>
        <w:jc w:val="both"/>
      </w:pPr>
      <w:r>
        <w:t>Q: What Python function is used for connecting to a SQL database using SQLAlchemy?</w:t>
      </w:r>
    </w:p>
    <w:p w14:paraId="3E4CC62E" w14:textId="77777777" w:rsidR="006D31CF" w:rsidRDefault="00000000">
      <w:pPr>
        <w:pStyle w:val="ListBullet2"/>
      </w:pPr>
      <w:r>
        <w:t>create_engine()</w:t>
      </w:r>
    </w:p>
    <w:p w14:paraId="225BB458" w14:textId="77777777" w:rsidR="006D31CF" w:rsidRDefault="00000000">
      <w:pPr>
        <w:pStyle w:val="ListBullet2"/>
      </w:pPr>
      <w:r>
        <w:t>connect()</w:t>
      </w:r>
    </w:p>
    <w:p w14:paraId="33226172" w14:textId="77777777" w:rsidR="006D31CF" w:rsidRDefault="00000000">
      <w:pPr>
        <w:pStyle w:val="ListBullet2"/>
      </w:pPr>
      <w:r>
        <w:t>open_database()</w:t>
      </w:r>
    </w:p>
    <w:p w14:paraId="49012536" w14:textId="77777777" w:rsidR="006D31CF" w:rsidRDefault="00000000">
      <w:pPr>
        <w:pStyle w:val="ListBullet2"/>
      </w:pPr>
      <w:r>
        <w:t>sql_connect()</w:t>
      </w:r>
    </w:p>
    <w:p w14:paraId="51106730" w14:textId="77777777" w:rsidR="006D31CF" w:rsidRDefault="00000000">
      <w:pPr>
        <w:pStyle w:val="ListNumber"/>
        <w:jc w:val="both"/>
      </w:pPr>
      <w:r>
        <w:t xml:space="preserve">Q: In pandas, which function is used to combine data from two </w:t>
      </w:r>
      <w:proofErr w:type="gramStart"/>
      <w:r>
        <w:t>differently-indexed</w:t>
      </w:r>
      <w:proofErr w:type="gramEnd"/>
      <w:r>
        <w:t xml:space="preserve"> DataFrames?</w:t>
      </w:r>
    </w:p>
    <w:p w14:paraId="7D536DCE" w14:textId="77777777" w:rsidR="006D31CF" w:rsidRDefault="00000000">
      <w:pPr>
        <w:pStyle w:val="ListBullet2"/>
      </w:pPr>
      <w:r>
        <w:t>merge()</w:t>
      </w:r>
    </w:p>
    <w:p w14:paraId="04A88215" w14:textId="77777777" w:rsidR="006D31CF" w:rsidRDefault="00000000">
      <w:pPr>
        <w:pStyle w:val="ListBullet2"/>
      </w:pPr>
      <w:r>
        <w:t>join()</w:t>
      </w:r>
    </w:p>
    <w:p w14:paraId="4F93180D" w14:textId="77777777" w:rsidR="006D31CF" w:rsidRDefault="00000000">
      <w:pPr>
        <w:pStyle w:val="ListBullet2"/>
      </w:pPr>
      <w:r>
        <w:t>concat()</w:t>
      </w:r>
    </w:p>
    <w:p w14:paraId="590E7BF2" w14:textId="77777777" w:rsidR="006D31CF" w:rsidRDefault="00000000">
      <w:pPr>
        <w:pStyle w:val="ListBullet2"/>
      </w:pPr>
      <w:r>
        <w:t>combine()</w:t>
      </w:r>
    </w:p>
    <w:p w14:paraId="27E76083" w14:textId="77777777" w:rsidR="006D31CF" w:rsidRDefault="00000000">
      <w:pPr>
        <w:pStyle w:val="ListNumber"/>
        <w:jc w:val="both"/>
      </w:pPr>
      <w:r>
        <w:t>Q: When performing data cleaning in Python, which method is commonly used to check for missing values in a DataFrame?</w:t>
      </w:r>
    </w:p>
    <w:p w14:paraId="726E4B17" w14:textId="77777777" w:rsidR="006D31CF" w:rsidRDefault="00000000">
      <w:pPr>
        <w:pStyle w:val="ListBullet2"/>
      </w:pPr>
      <w:r>
        <w:t>isnull()</w:t>
      </w:r>
    </w:p>
    <w:p w14:paraId="0C43B8D4" w14:textId="77777777" w:rsidR="006D31CF" w:rsidRDefault="00000000">
      <w:pPr>
        <w:pStyle w:val="ListBullet2"/>
      </w:pPr>
      <w:r>
        <w:t>isna()</w:t>
      </w:r>
    </w:p>
    <w:p w14:paraId="1D166014" w14:textId="77777777" w:rsidR="006D31CF" w:rsidRDefault="00000000">
      <w:pPr>
        <w:pStyle w:val="ListBullet2"/>
      </w:pPr>
      <w:r>
        <w:t>has_null()</w:t>
      </w:r>
    </w:p>
    <w:p w14:paraId="7E70A88B" w14:textId="77777777" w:rsidR="006D31CF" w:rsidRDefault="00000000">
      <w:pPr>
        <w:pStyle w:val="ListBullet2"/>
      </w:pPr>
      <w:r>
        <w:t>missing()</w:t>
      </w:r>
    </w:p>
    <w:p w14:paraId="445A6850" w14:textId="77777777" w:rsidR="006D31CF" w:rsidRDefault="00000000">
      <w:pPr>
        <w:pStyle w:val="ListNumber"/>
        <w:jc w:val="both"/>
      </w:pPr>
      <w:r>
        <w:t>Q: In matplotlib, which function would you use to create a histogram?</w:t>
      </w:r>
    </w:p>
    <w:p w14:paraId="5B60942F" w14:textId="77777777" w:rsidR="006D31CF" w:rsidRDefault="00000000">
      <w:pPr>
        <w:pStyle w:val="ListBullet2"/>
      </w:pPr>
      <w:r>
        <w:t>plot.hist()</w:t>
      </w:r>
    </w:p>
    <w:p w14:paraId="2321C816" w14:textId="77777777" w:rsidR="006D31CF" w:rsidRDefault="00000000">
      <w:pPr>
        <w:pStyle w:val="ListBullet2"/>
      </w:pPr>
      <w:r>
        <w:t>hist()</w:t>
      </w:r>
    </w:p>
    <w:p w14:paraId="6205B4E1" w14:textId="77777777" w:rsidR="006D31CF" w:rsidRDefault="00000000">
      <w:pPr>
        <w:pStyle w:val="ListBullet2"/>
      </w:pPr>
      <w:r>
        <w:t>bar()</w:t>
      </w:r>
    </w:p>
    <w:p w14:paraId="0FF9011F" w14:textId="77777777" w:rsidR="006D31CF" w:rsidRDefault="00000000">
      <w:pPr>
        <w:pStyle w:val="ListBullet2"/>
      </w:pPr>
      <w:r>
        <w:t>scatter()</w:t>
      </w:r>
    </w:p>
    <w:p w14:paraId="2163553E" w14:textId="77777777" w:rsidR="006D31CF" w:rsidRDefault="00000000">
      <w:pPr>
        <w:pStyle w:val="ListNumber"/>
        <w:jc w:val="both"/>
      </w:pPr>
      <w:r>
        <w:t>Q: To perform element-wise addition of two NumPy arrays 'A' and 'B', which operator would you use?</w:t>
      </w:r>
    </w:p>
    <w:p w14:paraId="7AC9E6B7" w14:textId="77777777" w:rsidR="006D31CF" w:rsidRDefault="00000000">
      <w:pPr>
        <w:pStyle w:val="ListBullet2"/>
      </w:pPr>
      <w:r>
        <w:t>+</w:t>
      </w:r>
    </w:p>
    <w:p w14:paraId="2EA4E75A" w14:textId="77777777" w:rsidR="006D31CF" w:rsidRDefault="00000000">
      <w:pPr>
        <w:pStyle w:val="ListBullet2"/>
      </w:pPr>
      <w:r>
        <w:t>*</w:t>
      </w:r>
    </w:p>
    <w:p w14:paraId="074C3EB1" w14:textId="77777777" w:rsidR="006D31CF" w:rsidRDefault="00000000">
      <w:pPr>
        <w:pStyle w:val="ListBullet2"/>
      </w:pPr>
      <w:r>
        <w:t>/</w:t>
      </w:r>
    </w:p>
    <w:p w14:paraId="130DBB5C" w14:textId="77777777" w:rsidR="006D31CF" w:rsidRDefault="00000000">
      <w:pPr>
        <w:pStyle w:val="ListBullet2"/>
      </w:pPr>
      <w:r>
        <w:t>&amp;</w:t>
      </w:r>
    </w:p>
    <w:p w14:paraId="0074A393" w14:textId="77777777" w:rsidR="006D31CF" w:rsidRDefault="00000000">
      <w:pPr>
        <w:pStyle w:val="ListNumber"/>
        <w:jc w:val="both"/>
      </w:pPr>
      <w:r>
        <w:t>Q: What is the primary function of the seaborn library in Python?</w:t>
      </w:r>
    </w:p>
    <w:p w14:paraId="15B3F687" w14:textId="77777777" w:rsidR="006D31CF" w:rsidRDefault="00000000">
      <w:pPr>
        <w:pStyle w:val="ListBullet2"/>
      </w:pPr>
      <w:r>
        <w:t>Web scraping</w:t>
      </w:r>
    </w:p>
    <w:p w14:paraId="34054E65" w14:textId="77777777" w:rsidR="006D31CF" w:rsidRDefault="00000000">
      <w:pPr>
        <w:pStyle w:val="ListBullet2"/>
      </w:pPr>
      <w:r>
        <w:t>Database management</w:t>
      </w:r>
    </w:p>
    <w:p w14:paraId="4A9D4442" w14:textId="77777777" w:rsidR="006D31CF" w:rsidRDefault="00000000">
      <w:pPr>
        <w:pStyle w:val="ListBullet2"/>
      </w:pPr>
      <w:r>
        <w:lastRenderedPageBreak/>
        <w:t>Statistical data visualization</w:t>
      </w:r>
    </w:p>
    <w:p w14:paraId="0E5065B8" w14:textId="77777777" w:rsidR="006D31CF" w:rsidRDefault="00000000">
      <w:pPr>
        <w:pStyle w:val="ListBullet2"/>
      </w:pPr>
      <w:r>
        <w:t>Machine learning</w:t>
      </w:r>
    </w:p>
    <w:p w14:paraId="6586F9B1" w14:textId="77777777" w:rsidR="006D31CF" w:rsidRDefault="00000000">
      <w:pPr>
        <w:pStyle w:val="ListNumber"/>
        <w:jc w:val="both"/>
      </w:pPr>
      <w:r>
        <w:t>Q: Which method in pandas is used to filter data based on column values?</w:t>
      </w:r>
    </w:p>
    <w:p w14:paraId="0625EEFE" w14:textId="77777777" w:rsidR="006D31CF" w:rsidRDefault="00000000">
      <w:pPr>
        <w:pStyle w:val="ListBullet2"/>
      </w:pPr>
      <w:r>
        <w:t>filter()</w:t>
      </w:r>
    </w:p>
    <w:p w14:paraId="784E4B21" w14:textId="77777777" w:rsidR="006D31CF" w:rsidRDefault="00000000">
      <w:pPr>
        <w:pStyle w:val="ListBullet2"/>
      </w:pPr>
      <w:r>
        <w:t>where()</w:t>
      </w:r>
    </w:p>
    <w:p w14:paraId="6EA52E6A" w14:textId="77777777" w:rsidR="006D31CF" w:rsidRDefault="00000000">
      <w:pPr>
        <w:pStyle w:val="ListBullet2"/>
      </w:pPr>
      <w:r>
        <w:t>query()</w:t>
      </w:r>
    </w:p>
    <w:p w14:paraId="51F29B68" w14:textId="77777777" w:rsidR="006D31CF" w:rsidRDefault="00000000">
      <w:pPr>
        <w:pStyle w:val="ListBullet2"/>
      </w:pPr>
      <w:r>
        <w:t>select()</w:t>
      </w:r>
    </w:p>
    <w:p w14:paraId="102D8AD2" w14:textId="77777777" w:rsidR="00A7600C" w:rsidRDefault="00A7600C" w:rsidP="00A7600C">
      <w:pPr>
        <w:pStyle w:val="ListNumber"/>
        <w:numPr>
          <w:ilvl w:val="0"/>
          <w:numId w:val="0"/>
        </w:numPr>
        <w:ind w:left="360"/>
        <w:jc w:val="both"/>
      </w:pPr>
    </w:p>
    <w:p w14:paraId="47C095B5" w14:textId="162E7AE6" w:rsidR="006D31CF" w:rsidRDefault="00000000">
      <w:pPr>
        <w:pStyle w:val="ListNumber"/>
        <w:jc w:val="both"/>
      </w:pPr>
      <w:r>
        <w:t>Q: In Python, what is the output of '</w:t>
      </w:r>
      <w:proofErr w:type="gramStart"/>
      <w:r>
        <w:t>len(</w:t>
      </w:r>
      <w:proofErr w:type="gramEnd"/>
      <w:r>
        <w:t>[1, 2, 3, 4, 5])'?</w:t>
      </w:r>
    </w:p>
    <w:p w14:paraId="423C1858" w14:textId="77777777" w:rsidR="006D31CF" w:rsidRDefault="00000000">
      <w:pPr>
        <w:pStyle w:val="ListBullet2"/>
      </w:pPr>
      <w:r>
        <w:t>5</w:t>
      </w:r>
    </w:p>
    <w:p w14:paraId="167ECEC6" w14:textId="77777777" w:rsidR="006D31CF" w:rsidRDefault="00000000">
      <w:pPr>
        <w:pStyle w:val="ListBullet2"/>
      </w:pPr>
      <w:r>
        <w:t>4</w:t>
      </w:r>
    </w:p>
    <w:p w14:paraId="19CF3D80" w14:textId="77777777" w:rsidR="006D31CF" w:rsidRDefault="00000000">
      <w:pPr>
        <w:pStyle w:val="ListBullet2"/>
      </w:pPr>
      <w:r>
        <w:t>10</w:t>
      </w:r>
    </w:p>
    <w:p w14:paraId="3E771A7C" w14:textId="77777777" w:rsidR="006D31CF" w:rsidRDefault="00000000">
      <w:pPr>
        <w:pStyle w:val="ListBullet2"/>
      </w:pPr>
      <w:r>
        <w:t>Error</w:t>
      </w:r>
    </w:p>
    <w:p w14:paraId="01DC5C89" w14:textId="77777777" w:rsidR="006D31CF" w:rsidRDefault="00000000">
      <w:pPr>
        <w:pStyle w:val="ListNumber"/>
        <w:jc w:val="both"/>
      </w:pPr>
      <w:r>
        <w:t>Q: Which command is used in SQL to sort data?</w:t>
      </w:r>
    </w:p>
    <w:p w14:paraId="7DD69C74" w14:textId="77777777" w:rsidR="006D31CF" w:rsidRDefault="00000000">
      <w:pPr>
        <w:pStyle w:val="ListBullet2"/>
      </w:pPr>
      <w:r>
        <w:t>SORT</w:t>
      </w:r>
    </w:p>
    <w:p w14:paraId="2D3D002F" w14:textId="77777777" w:rsidR="006D31CF" w:rsidRDefault="00000000">
      <w:pPr>
        <w:pStyle w:val="ListBullet2"/>
      </w:pPr>
      <w:r>
        <w:t>ORDER BY</w:t>
      </w:r>
    </w:p>
    <w:p w14:paraId="183CE72A" w14:textId="77777777" w:rsidR="006D31CF" w:rsidRDefault="00000000">
      <w:pPr>
        <w:pStyle w:val="ListBullet2"/>
      </w:pPr>
      <w:r>
        <w:t>ARRANGE</w:t>
      </w:r>
    </w:p>
    <w:p w14:paraId="737CF2CC" w14:textId="77777777" w:rsidR="006D31CF" w:rsidRDefault="00000000">
      <w:pPr>
        <w:pStyle w:val="ListBullet2"/>
      </w:pPr>
      <w:r>
        <w:t>ALIGN</w:t>
      </w:r>
    </w:p>
    <w:p w14:paraId="6A03EA53" w14:textId="77777777" w:rsidR="006D31CF" w:rsidRDefault="00000000">
      <w:pPr>
        <w:pStyle w:val="ListNumber"/>
        <w:jc w:val="both"/>
      </w:pPr>
      <w:r>
        <w:t>Q: In NumPy, what function is used to create an identity matrix?</w:t>
      </w:r>
    </w:p>
    <w:p w14:paraId="334174AE" w14:textId="77777777" w:rsidR="006D31CF" w:rsidRDefault="00000000">
      <w:pPr>
        <w:pStyle w:val="ListBullet2"/>
      </w:pPr>
      <w:r>
        <w:t>eye()</w:t>
      </w:r>
    </w:p>
    <w:p w14:paraId="7125FAB8" w14:textId="77777777" w:rsidR="006D31CF" w:rsidRDefault="00000000">
      <w:pPr>
        <w:pStyle w:val="ListBullet2"/>
      </w:pPr>
      <w:r>
        <w:t>identity()</w:t>
      </w:r>
    </w:p>
    <w:p w14:paraId="591057EF" w14:textId="77777777" w:rsidR="006D31CF" w:rsidRDefault="00000000">
      <w:pPr>
        <w:pStyle w:val="ListBullet2"/>
      </w:pPr>
      <w:r>
        <w:t>diagonal()</w:t>
      </w:r>
    </w:p>
    <w:p w14:paraId="630A45A9" w14:textId="77777777" w:rsidR="006D31CF" w:rsidRDefault="00000000">
      <w:pPr>
        <w:pStyle w:val="ListBullet2"/>
      </w:pPr>
      <w:r>
        <w:t>id_matrix()</w:t>
      </w:r>
    </w:p>
    <w:p w14:paraId="1C1F5C6F" w14:textId="3E3355C8" w:rsidR="006D31CF" w:rsidRDefault="006D31CF" w:rsidP="00A7600C">
      <w:pPr>
        <w:pStyle w:val="ListBullet"/>
        <w:numPr>
          <w:ilvl w:val="0"/>
          <w:numId w:val="0"/>
        </w:numPr>
        <w:ind w:left="360"/>
      </w:pPr>
    </w:p>
    <w:sectPr w:rsidR="006D31CF" w:rsidSect="00B37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24745">
    <w:abstractNumId w:val="8"/>
  </w:num>
  <w:num w:numId="2" w16cid:durableId="992685588">
    <w:abstractNumId w:val="6"/>
  </w:num>
  <w:num w:numId="3" w16cid:durableId="1345548235">
    <w:abstractNumId w:val="5"/>
  </w:num>
  <w:num w:numId="4" w16cid:durableId="2034573290">
    <w:abstractNumId w:val="4"/>
  </w:num>
  <w:num w:numId="5" w16cid:durableId="1089691220">
    <w:abstractNumId w:val="7"/>
  </w:num>
  <w:num w:numId="6" w16cid:durableId="1218709765">
    <w:abstractNumId w:val="3"/>
  </w:num>
  <w:num w:numId="7" w16cid:durableId="946549043">
    <w:abstractNumId w:val="2"/>
  </w:num>
  <w:num w:numId="8" w16cid:durableId="2117408651">
    <w:abstractNumId w:val="1"/>
  </w:num>
  <w:num w:numId="9" w16cid:durableId="11170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31CF"/>
    <w:rsid w:val="00A7600C"/>
    <w:rsid w:val="00AA1D8D"/>
    <w:rsid w:val="00B3777C"/>
    <w:rsid w:val="00B47730"/>
    <w:rsid w:val="00CB0664"/>
    <w:rsid w:val="00DC71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E947D"/>
  <w14:defaultImageDpi w14:val="300"/>
  <w15:docId w15:val="{011C3250-68CE-480C-A298-174F2223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C Kadlag</cp:lastModifiedBy>
  <cp:revision>3</cp:revision>
  <dcterms:created xsi:type="dcterms:W3CDTF">2024-03-15T03:33:00Z</dcterms:created>
  <dcterms:modified xsi:type="dcterms:W3CDTF">2024-03-15T03:34:00Z</dcterms:modified>
  <cp:category/>
</cp:coreProperties>
</file>